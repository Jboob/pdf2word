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巴蜀园第一周师生时间安排表（4-6 年级） </w:t>
        <w:br/>
      </w:r>
    </w:p>
    <w:p>
      <w:r>
        <w:t xml:space="preserve">时间 </w:t>
        <w:br/>
      </w:r>
    </w:p>
    <w:p>
      <w:r>
        <w:t xml:space="preserve">学生 </w:t>
        <w:br/>
      </w:r>
    </w:p>
    <w:p>
      <w:r>
        <w:t xml:space="preserve">教职工 </w:t>
        <w:br/>
      </w:r>
    </w:p>
    <w:p>
      <w:r>
        <w:t xml:space="preserve">备注 </w:t>
        <w:br/>
      </w:r>
    </w:p>
    <w:p>
      <w:r>
        <w:t xml:space="preserve">进校 08:00-08:40 </w:t>
        <w:br/>
      </w:r>
    </w:p>
    <w:p>
      <w:r>
        <w:t xml:space="preserve">学生入校检测 </w:t>
        <w:br/>
      </w:r>
    </w:p>
    <w:p>
      <w:r>
        <w:t xml:space="preserve">错峰入校：六年级 8:00-8:15  </w:t>
        <w:br/>
        <w:t xml:space="preserve">五年级 8:15-8:25  </w:t>
        <w:br/>
        <w:t xml:space="preserve">四年级 8:25-8:40 </w:t>
        <w:br/>
      </w:r>
    </w:p>
    <w:p>
      <w:r>
        <w:t xml:space="preserve">在学生进校之前完成进校 </w:t>
        <w:br/>
      </w:r>
    </w:p>
    <w:p>
      <w:r>
        <w:t xml:space="preserve">7:50 之前 </w:t>
        <w:br/>
      </w:r>
    </w:p>
    <w:p>
      <w:r>
        <w:t xml:space="preserve">用餐 11:30-13:30 </w:t>
        <w:br/>
      </w:r>
    </w:p>
    <w:p>
      <w:r>
        <w:t xml:space="preserve">11:30  学生用午餐 </w:t>
        <w:br/>
      </w:r>
    </w:p>
    <w:p>
      <w:r>
        <w:t xml:space="preserve">11:50  教师用午餐 </w:t>
        <w:br/>
      </w:r>
    </w:p>
    <w:p>
      <w:r>
        <w:t xml:space="preserve">出校 15:30-16:00 </w:t>
        <w:br/>
      </w:r>
    </w:p>
    <w:p>
      <w:r>
        <w:t xml:space="preserve">每 10 分钟一个年级 </w:t>
        <w:br/>
      </w:r>
    </w:p>
    <w:p>
      <w:r>
        <w:t xml:space="preserve">错峰放校：四年级：15:30-15:40 </w:t>
        <w:br/>
        <w:t xml:space="preserve">五年级：15:40-15:50  </w:t>
        <w:br/>
        <w:t xml:space="preserve">六年级：15:50-16:00 </w:t>
        <w:br/>
      </w:r>
    </w:p>
    <w:p>
      <w:r>
        <w:t xml:space="preserve">通过机闸识别；开启车库门 </w:t>
        <w:br/>
      </w:r>
    </w:p>
    <w:p>
      <w:r>
        <w:t xml:space="preserve">16:20 老师离校 </w:t>
        <w:br/>
      </w:r>
    </w:p>
    <w:p>
      <w:r>
        <w:t xml:space="preserve">晚修 18:00-20:00 </w:t>
        <w:br/>
      </w:r>
    </w:p>
    <w:p>
      <w:r>
        <w:t xml:space="preserve">住读学生用晚餐 </w:t>
        <w:br/>
      </w:r>
    </w:p>
    <w:p>
      <w:r>
        <w:t xml:space="preserve">18:00-18:30 晚修教师晚餐 </w:t>
        <w:br/>
        <w:t xml:space="preserve">19:40-20:00 晚修教师离校 </w:t>
        <w:br/>
      </w:r>
    </w:p>
    <w:p>
      <w:r>
        <w:t xml:space="preserve">9:00 封闭 </w:t>
        <w:br/>
      </w:r>
    </w:p>
    <w:p>
      <w:r>
        <w:t>禁 止 一 切 人 员 进</w:t>
        <w:br/>
        <w:t>入，包括车库通道。</w:t>
        <w:br/>
        <w:t>特殊情况须校长审</w:t>
        <w:br/>
        <w:t xml:space="preserve">批。 </w:t>
        <w:br/>
      </w:r>
    </w:p>
    <w:p>
      <w:r>
        <w:t xml:space="preserve">教师午餐值班 </w:t>
        <w:br/>
        <w:t xml:space="preserve">与学生同餐 </w:t>
        <w:br/>
      </w:r>
    </w:p>
    <w:p>
      <w:r>
        <w:t xml:space="preserve">17:00 封闭 </w:t>
        <w:br/>
      </w:r>
    </w:p>
    <w:p>
      <w:r>
        <w:t>禁 止 一 切 人 员 进</w:t>
        <w:br/>
        <w:t>入，包括车库通道。</w:t>
        <w:br/>
        <w:t>特殊情况须校长审</w:t>
        <w:br/>
        <w:t xml:space="preserve">批。 </w:t>
        <w:br/>
      </w:r>
    </w:p>
    <w:p>
      <w:r>
        <w:t xml:space="preserve">20:00 静校 </w:t>
        <w:br/>
      </w:r>
    </w:p>
    <w:p>
      <w:r>
        <w:t xml:space="preserve">教师离校须通过 </w:t>
        <w:br/>
      </w:r>
    </w:p>
    <w:p>
      <w:r>
        <w:t xml:space="preserve">机闸识别 </w:t>
        <w:br/>
      </w:r>
    </w:p>
    <w:p>
      <w:r>
        <w:t xml:space="preserve">提示： </w:t>
        <w:br/>
      </w:r>
    </w:p>
    <w:p>
      <w:r>
        <w:t xml:space="preserve">每天上学，班主任和班盟提前 10 分钟，在学生进校之前在各自教室等候； </w:t>
        <w:br/>
      </w:r>
    </w:p>
    <w:p>
      <w:r>
        <w:t xml:space="preserve">每日放学，班主任和班盟必须护送学生到校门口，返回按时下班。值周教师蹲点校门石梯下督导秩序。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